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INFP</w:t>
        <w:br/>
        <w:t xml:space="preserve"> Affinity: Introvert</w:t>
        <w:br/>
        <w:t>Collection Of Information : Intuition</w:t>
        <w:br/>
        <w:t>Make Decision : Feeling</w:t>
        <w:br/>
        <w:t>Time Spending : Perceiving</w:t>
        <w:br/>
        <w:t>Free Personaility Report</w:t>
        <w:br/>
        <w:t>For Sulemaan Farooq</w:t>
        <w:br/>
        <w:t>shf46@scarletmail.rutgers.edu 9174565697</w:t>
        <w:br/>
        <w:t>Your personal link to the full premium version</w:t>
        <w:br/>
        <w:t>http://sulemaan.pythonanywhere.com/1/Sulemaan Farooq/download_report_page</w:t>
      </w:r>
    </w:p>
    <w:p>
      <w:r>
        <w:t xml:space="preserve"> </w:t>
        <w:br/>
        <w:t xml:space="preserve">Page 2 of 18  </w:t>
        <w:br/>
        <w:t xml:space="preserve"> </w:t>
        <w:br/>
        <w:t xml:space="preserve"> </w:t>
        <w:br/>
        <w:t xml:space="preserve">الفهرس </w:t>
        <w:br/>
        <w:t xml:space="preserve">   </w:t>
        <w:br/>
        <w:t xml:space="preserve">     </w:t>
        <w:br/>
        <w:t xml:space="preserve">1.  مقدمة 1 </w:t>
        <w:br/>
        <w:t xml:space="preserve">2.  أسلوب الحياة وطريقة التفكير 4 </w:t>
        <w:br/>
        <w:t xml:space="preserve">3.  نبذة مختصرة عن شخصيتك 5 </w:t>
        <w:br/>
        <w:t xml:space="preserve">4.  نقاط القوة 6 </w:t>
        <w:br/>
        <w:t xml:space="preserve">5.  المهام التي تحب القيام بها 7 </w:t>
        <w:br/>
        <w:t xml:space="preserve">6.  بيئة العمل المناسبة لشخصيتك 7 </w:t>
        <w:br/>
        <w:t xml:space="preserve">7.  الصعوبات التي قد تواجهك واقتراحات للتعامل معها 8 </w:t>
        <w:br/>
        <w:t xml:space="preserve">8.  بعض المجاالت المهنية المقترحة ودرجة توافقها مع شخصيتك 9 </w:t>
        <w:br/>
        <w:t xml:space="preserve">9.   أكثرالمهن شعبية بين من لديهم نفس شخصيتك  10 </w:t>
        <w:br/>
        <w:t xml:space="preserve">10.  التعامل مع الوظائف األقل توافقا معك 10 </w:t>
        <w:br/>
        <w:t xml:space="preserve">11.  تحديد أفضل  ثالثة   رغباتك لديك 11    </w:t>
        <w:br/>
        <w:t xml:space="preserve">12.  عش المستقبل قبل وقوعه حتي ال تندم على خيارك الحقا 15 </w:t>
        <w:br/>
        <w:t xml:space="preserve">13.   جدولالمقارنة بين  أفضل  ثالثة   رغباتك لديك 16   </w:t>
        <w:br/>
        <w:t xml:space="preserve">14.  أفضل خيار بالنسبة لك 17 </w:t>
        <w:br/>
        <w:t xml:space="preserve">        </w:t>
      </w:r>
    </w:p>
    <w:p>
      <w:r>
        <w:t xml:space="preserve"> </w:t>
        <w:br/>
        <w:t xml:space="preserve">Page 3 of 18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مقدمة </w:t>
        <w:br/>
        <w:t xml:space="preserve">هذا التقرير  سيجاوب على السؤال  المهم الذي يدور اآلن بذهنك كيف يمكن لمجموعة من األسئلة أن تعرف ما   </w:t>
        <w:br/>
        <w:t xml:space="preserve">هو العمل المناسب لشخصيتي ؟ كل االسئلة التى جاوبت عليها كانت محاولة لمعرفة جانبين عن شخصيتك هما  </w:t>
        <w:br/>
        <w:t xml:space="preserve">اسلوب حياتك و طريقة تفكيرك  فإذا  عرفتهما لن تعرف فقط  ما هو العمل المناسب بالنسبة لك بل العديد من </w:t>
        <w:br/>
        <w:t xml:space="preserve">الجوانب األخري عن شخصيتك </w:t>
        <w:br/>
        <w:t xml:space="preserve">بالنسبة السلوب الحياة سيكشف لك عن  (االنجذاب و قضاء الوقت) </w:t>
        <w:br/>
        <w:t xml:space="preserve">1-  ما هو العالم الذي  تنجذب إليه؟ </w:t>
        <w:br/>
        <w:t xml:space="preserve">هل تميل بصورة تلقائية إلى العالم الخارجي عالم  الناس أم  إلى العالم الداخلي عالم النفس ؟ </w:t>
        <w:br/>
        <w:t xml:space="preserve">2- كيفية قضاءك للوقت؟ </w:t>
        <w:br/>
        <w:t xml:space="preserve"> هل تحدد لكل عمل متى يبدأ و متي ينتهي أم تميل إلى المرونة فى تحديد االوقات و تتركها حسب االحوال؟   </w:t>
        <w:br/>
        <w:t xml:space="preserve">أما بالنسبة لطريقة التفكير فستكشف لك عن (جمع المعلومات و اتخاذ القرار) </w:t>
        <w:br/>
        <w:t xml:space="preserve">1- طريقة جمع المعلومات </w:t>
        <w:br/>
        <w:t xml:space="preserve">هل تندفع بصورة تلقائية لمعرفة التفاصيل اوال أم تندفع أوال لفهم الصورة العامة ؟  </w:t>
        <w:br/>
        <w:t xml:space="preserve">2- طريقة اتخاذ القرار </w:t>
        <w:br/>
        <w:t xml:space="preserve">هل تميل بصورة تلقائية إلى العقل أم إلى القلب ؟ </w:t>
        <w:br/>
        <w:t xml:space="preserve">كلنا نميل إلى  جميع هذه الخيارات فى حياتنا اليومية بدرجات متفاوتة و حسب المواقف التى نمر بها، فتارة </w:t>
        <w:br/>
        <w:t xml:space="preserve">نميل للمنطق و تارة للعاطفة ومرة نحدد وقت العمل و أخرى نتركه حسب االحوال وفى بعض االحيان  نرغب  </w:t>
        <w:br/>
        <w:t xml:space="preserve">فى معرفة أدق التفاصيل أو نكتفي بالخطوط العريضة و مرة نحب أن نكون مع الناس و أخرى نحب أن نخلو </w:t>
        <w:br/>
        <w:t xml:space="preserve">بأنفسنا  لكن هناك خيار مفضل لديك أكثر من اآلخر و تميل إليه بصورة تلقائية فى معظم االحيان  .فهذا التقرير </w:t>
        <w:br/>
        <w:t xml:space="preserve">استنبط  خيارك المفضل التلقائي من خالل إجابتك لكن هذا االستباط هو مثل أخذ صورة لك فإذا لبست ثوبا  </w:t>
        <w:br/>
        <w:t xml:space="preserve">أبيضا ستظهر ثيابك بيضاء فى الصورة وإذا كان لونه أخضر ستظهرثيابك خضراء فهو ال يجزم بأنه استطاع  </w:t>
        <w:br/>
        <w:t xml:space="preserve">معرفة خيارك المفضل التلقائي  بنسبة مئة في المئة ، فتحديد الخيار النهائي متروك لك فأنت أدري الناس </w:t>
        <w:br/>
        <w:t xml:space="preserve">بنفسك  بعد أن تعرف ما المقصود من (االنجذاب-جمع المعلومات -اتخاذ القرار -قضاء الوقت ) فبعد قراءة  </w:t>
        <w:br/>
        <w:t xml:space="preserve">الصفحات 4-5-6  فإذا كنت ترى أنك تميل إلى خيار أو أكثر أو كلهم عكس ما ورد فى هذا التقرير فاكتبفى </w:t>
        <w:br/>
        <w:t xml:space="preserve">هذا الرابط خيارك  المفضل التلقائي  مع نفس االيميل الذى استخدمته عند االجابة على االسئلة  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t xml:space="preserve"> </w:t>
        <w:br/>
        <w:t xml:space="preserve">Page 4 of 18 </w:t>
        <w:br/>
        <w:t xml:space="preserve"> اسلوب الحياة و طريقة التفكير  </w:t>
        <w:br/>
        <w:t xml:space="preserve">الجدول التالي يوضح خياراتك األربعة  باللون األصفر حسب إجابتك على األسئلة </w:t>
        <w:br/>
        <w:t xml:space="preserve">االنجذاب العالم الخارجي: المنجذبون نحو العالم الخارجي </w:t>
        <w:br/>
        <w:t xml:space="preserve">يفضلون التواصل عن طريق الكالم و لديهم اهتمامات </w:t>
        <w:br/>
        <w:t xml:space="preserve">عديدة و يميلون للتعبير عن آرائهم و أفكارهم  العالم الداخلي: المنجذبون نحو العالم الداخلي </w:t>
        <w:br/>
        <w:t xml:space="preserve">يفضلون التواصل عن طريق الكتابة و لديهم تركيز </w:t>
        <w:br/>
        <w:t xml:space="preserve">قوي على اهتمامات محددة و يفضلون الخصوصية </w:t>
        <w:br/>
        <w:t xml:space="preserve">بشأن آرائهم و أفكارهم </w:t>
        <w:br/>
        <w:t xml:space="preserve">جمع </w:t>
        <w:br/>
        <w:t xml:space="preserve">المعلومات التفاصيل: الذى يفضل المعلومات التفصيلية تجده </w:t>
        <w:br/>
        <w:t xml:space="preserve">يركز على التفاصيل الحالية المحيطة به  و  يتوصل </w:t>
        <w:br/>
        <w:t xml:space="preserve">للنتيجة  بحرص بعد أن يجمع أكبر عدد من المعلومات  الصورة العامة: الذى يفضل معرفة الخطوط </w:t>
        <w:br/>
        <w:t xml:space="preserve">العريضة للموضوع تجده  يركز على الفرص </w:t>
        <w:br/>
        <w:t xml:space="preserve">المستقبلية  و يقفز للوصول للنتيجة عن طرق الربط </w:t>
        <w:br/>
        <w:t xml:space="preserve">بين بعض المعلومات و يعتمد على حدسه  </w:t>
        <w:br/>
        <w:t xml:space="preserve">اتخاذ </w:t>
        <w:br/>
        <w:t xml:space="preserve">القرار العقل: الناس الذين يميلون إلى العقل يقومون باتخاذ </w:t>
        <w:br/>
        <w:t xml:space="preserve">القرارات القائمة في المقام األول على المنطق وعلى </w:t>
        <w:br/>
        <w:t xml:space="preserve">التحليل الموضوعي للسبب واآلثار المرتبة عليه القلب: الناس الذين يميلون إلي القلب يراعون في </w:t>
        <w:br/>
        <w:t xml:space="preserve">المقام األول عند  اتخاذ القرارات  على القيم  </w:t>
        <w:br/>
        <w:t xml:space="preserve">واالهتمام باألثر الذي ستحدثه تلك القرارات على </w:t>
        <w:br/>
        <w:t xml:space="preserve">حياة  اآلخرين </w:t>
        <w:br/>
        <w:t xml:space="preserve">قضاء </w:t>
        <w:br/>
        <w:t xml:space="preserve">الوقت  التحديد: الناس الذين يفضلون التقييد بالزمن يميلون </w:t>
        <w:br/>
        <w:t xml:space="preserve">إلى تنظيم وقتهم  بتحديد وقت البداية و النهاية لكل </w:t>
        <w:br/>
        <w:t xml:space="preserve">عمل و يفضلون االمور المستقرة المرونة: الناس الذين يفضلون المرونة في الوقت </w:t>
        <w:br/>
        <w:t xml:space="preserve">يحبون النهج التلقائي للحياة و ترك الخيارات مفتوحة </w:t>
        <w:br/>
        <w:t xml:space="preserve">بدال من اتخاذ خيار مبكرا و التمسك به </w:t>
        <w:br/>
        <w:t xml:space="preserve"> </w:t>
        <w:br/>
        <w:t xml:space="preserve"> </w:t>
        <w:br/>
        <w:t xml:space="preserve">  </w:t>
      </w:r>
    </w:p>
    <w:p>
      <w:r>
        <w:t xml:space="preserve"> </w:t>
        <w:br/>
        <w:t xml:space="preserve">Page 5 of 18 </w:t>
        <w:br/>
        <w:t xml:space="preserve"> نبذة مختصرة عن شخصيتك </w:t>
        <w:br/>
        <w:t xml:space="preserve">لديك قناعات راسخة تحدد على ضوئها طريقة تعاملك مع اآلخرين و اتخاذ قرارتك </w:t>
        <w:br/>
        <w:t xml:space="preserve">كما تحب المشاركة  في األعمال بعض النظر عن الجانب المادي إذا كانت تساهم في  </w:t>
        <w:br/>
        <w:t xml:space="preserve">مساعدتك و مساعدة اآلخرين على تطوير القدرات و تنمية المهارات ،  </w:t>
        <w:br/>
        <w:t xml:space="preserve">تستمتع بالقراءة والمناقشة والتفكير في ماذا يحمل لنا المستقبل  </w:t>
        <w:br/>
        <w:t xml:space="preserve">لديك فضول شديد لمعرفة أدق التفاصيل عن النفس البشرية  </w:t>
        <w:br/>
        <w:t xml:space="preserve">تندفع للعمل فجأة و تحقق نتائج عظيمة  إذا إستحوذ المشروع على قلبك و  فكرك  </w:t>
        <w:br/>
        <w:t xml:space="preserve"> االلتزام بقميك و مبادئك من أهم اولوياتك ، تهتم و تقدر مشاعر اآلخرين و </w:t>
        <w:br/>
        <w:t xml:space="preserve">احتياجاتهم النفسية حتى و لو لم يصرحوا بها  </w:t>
        <w:br/>
        <w:t xml:space="preserve"> </w:t>
        <w:br/>
        <w:t xml:space="preserve">  </w:t>
      </w:r>
    </w:p>
    <w:p>
      <w:r>
        <w:t xml:space="preserve"> </w:t>
        <w:br/>
        <w:t xml:space="preserve">Page 6 of 18 </w:t>
        <w:br/>
        <w:t xml:space="preserve"> أنت في معظم أحوالك </w:t>
        <w:br/>
        <w:t xml:space="preserve"> أنت صاحب شخصية شديدة الوالء لقيمها ومبادئها و الناس المقربين من قلبك </w:t>
        <w:br/>
        <w:t xml:space="preserve"> تحب التوافق و االنسجام الداخلي و البد أن يطابق اللسان ما يؤمن به القلب </w:t>
        <w:br/>
        <w:t xml:space="preserve"> تحب ان تعرف المزيد </w:t>
        <w:br/>
        <w:t xml:space="preserve"> سريع لمالحظة الفرص التي تصادفك </w:t>
        <w:br/>
        <w:t xml:space="preserve"> مثال يحتذى به في مبادئه و قيمه </w:t>
        <w:br/>
        <w:t xml:space="preserve"> تسعى لكى تفهم الناس و تساعدهم في تحقيق رغباتهم </w:t>
        <w:br/>
        <w:t xml:space="preserve"> مرن و متأقلم مع االحوال </w:t>
        <w:br/>
        <w:t xml:space="preserve"> متقبل لألخرين مالم تتعرض مبادئك للمساومة </w:t>
        <w:br/>
        <w:t xml:space="preserve"> </w:t>
        <w:br/>
        <w:t xml:space="preserve">نقاط القوة </w:t>
        <w:br/>
        <w:t xml:space="preserve"> هذه النسخة المجانية اضغط هنا للحصول على النسخة الكاملة </w:t>
        <w:br/>
        <w:t xml:space="preserve"> هذه النسخة المجانية اضغط هنا للحصول على النسخة الكاملة </w:t>
        <w:br/>
        <w:t xml:space="preserve"> هذه النسخة المجانية اضغط هنا للحصول على النسخة الكاملة </w:t>
        <w:br/>
        <w:t xml:space="preserve"> هذه النسخة المجانية اضغط هنا للحصول على النسخة الكاملة </w:t>
        <w:br/>
        <w:t xml:space="preserve">  هذه النسخةالمجانية اضغط هنا للحصول على النسخة الكاملة  </w:t>
        <w:br/>
        <w:t xml:space="preserve"> </w:t>
        <w:br/>
        <w:t xml:space="preserve">  </w:t>
      </w:r>
    </w:p>
    <w:p>
      <w:r>
        <w:t xml:space="preserve"> </w:t>
        <w:br/>
        <w:t xml:space="preserve">Page 7 of 18 </w:t>
        <w:br/>
        <w:t xml:space="preserve"> المهام التي تفضل القيام بها </w:t>
        <w:br/>
        <w:t xml:space="preserve"> هذه النسخة المجانية اضغط هنا للحصول على النسخة الكاملة </w:t>
        <w:br/>
        <w:t xml:space="preserve"> هذه النسخة المجانية اضغط هنا للحصول على النسخة الكاملة </w:t>
        <w:br/>
        <w:t xml:space="preserve"> هذه النسخة المجانية اضغط هنا للحصول على النسخة الكاملة </w:t>
        <w:br/>
        <w:t xml:space="preserve">  هذه النسخةالمجانية اضغط هنا للحصول على النسخة الكاملة  </w:t>
        <w:br/>
        <w:t xml:space="preserve"> هذه النسخة المجانية اضغط هنا للحصول على النسخة الكاملة </w:t>
        <w:br/>
        <w:t xml:space="preserve"> </w:t>
        <w:br/>
        <w:t xml:space="preserve">بيئة العمل المناسبة لشخصيتك </w:t>
        <w:br/>
        <w:t xml:space="preserve"> هذه النسخة المجانية اضغط هنا للحصول على النسخة الكاملة </w:t>
        <w:br/>
        <w:t xml:space="preserve"> هذه النسخة المجانية اضغط هنا للحصول على النسخة الكاملة </w:t>
        <w:br/>
        <w:t xml:space="preserve">  هذه النسخةالمجانية اضغط هنا للحصول على النسخة الكاملة  </w:t>
        <w:br/>
        <w:t xml:space="preserve"> هذه النسخة المجانية اضغط هنا للحصول على النسخة الكاملة </w:t>
        <w:br/>
        <w:t xml:space="preserve"> هذه النسخة المجانية اضغط هنا للحصول على النسخة الكاملة </w:t>
        <w:br/>
        <w:t xml:space="preserve"> </w:t>
        <w:br/>
        <w:t xml:space="preserve">  </w:t>
      </w:r>
    </w:p>
    <w:p>
      <w:r>
        <w:t xml:space="preserve"> </w:t>
        <w:br/>
        <w:t xml:space="preserve">Page 8 of 18 </w:t>
        <w:br/>
        <w:t xml:space="preserve"> الصعوبات التي  قد تواجهها في العمل و بعض االقتراحات للتعامل معها  </w:t>
        <w:br/>
        <w:t xml:space="preserve">  </w:t>
        <w:br/>
        <w:t xml:space="preserve">الصعوبة االقتراح  </w:t>
        <w:br/>
        <w:t xml:space="preserve">هذه النسخة المجانية اضغط هنا للحصول على النسخة الكاملة هذه النسخة المجانية اضغط هنا للحصول على النسخة الكاملة </w:t>
        <w:br/>
        <w:t xml:space="preserve">هذه النسخة المجانية اضغط هنا للحصول على النسخة الكاملة هذه النسخة المجانية اضغط هنا للحصول على النسخة الكاملة </w:t>
        <w:br/>
        <w:t xml:space="preserve">هذه النسخة المجانية اضغط هنا للحصول على النسخة الكاملة هذه النسخة المجانية اضغط هنا للحصول على النسخة الكاملة </w:t>
        <w:br/>
        <w:t xml:space="preserve"> </w:t>
        <w:br/>
        <w:t xml:space="preserve"> </w:t>
        <w:br/>
        <w:t xml:space="preserve">ماذا أفعل بعد أن عرفت هذه المعلومة </w:t>
        <w:br/>
        <w:t xml:space="preserve">1-  قارن بين ما يسمح لك المجال و العمل الذي  تفكر به في استخدام نقاط قوتك الطبيعية والصعوبات التي قدتواجهك  </w:t>
        <w:br/>
        <w:t xml:space="preserve">2-  في الغالب ستكون راضيًا عن الوظيفة التي تمنحك الفرصة  الستخدام نقاط  قوتك بشكل كبير وفي الوقت  نفسه بها بعض  التحديات  </w:t>
        <w:br/>
        <w:t xml:space="preserve">لكن في مقدورك التغلب عليها باكتساب  مهارات جديدة </w:t>
        <w:br/>
        <w:t xml:space="preserve"> </w:t>
        <w:br/>
        <w:t xml:space="preserve">  </w:t>
      </w:r>
    </w:p>
    <w:p>
      <w:r>
        <w:t xml:space="preserve"> </w:t>
        <w:br/>
        <w:t xml:space="preserve">Page 9 of 18 </w:t>
        <w:br/>
        <w:t xml:space="preserve"> بعض المجاالت المهنية المقترحة ودرجة توافقها مع شخصيتك            </w:t>
        <w:br/>
        <w:t xml:space="preserve"> </w:t>
        <w:br/>
        <w:t xml:space="preserve"> </w:t>
        <w:br/>
        <w:t xml:space="preserve">درجة التوافق مع شخصيتك المجال المهني </w:t>
        <w:br/>
        <w:t xml:space="preserve"> </w:t>
        <w:br/>
        <w:t xml:space="preserve"> المجال المهني </w:t>
        <w:br/>
        <w:t xml:space="preserve">المسمى الوظيفي هذه النسخة المجانية اضغط هنا للحصول على النسخة الكاملة  100 </w:t>
        <w:br/>
        <w:t xml:space="preserve"> </w:t>
        <w:br/>
        <w:t xml:space="preserve">  </w:t>
        <w:br/>
        <w:t xml:space="preserve">المجال المهني </w:t>
        <w:br/>
        <w:t xml:space="preserve">المسمى الوظيفي هذه النسخة المجانية اضغط هنا للحصول على النسخة الكاملة  75 </w:t>
        <w:br/>
        <w:t xml:space="preserve">  </w:t>
        <w:br/>
        <w:t xml:space="preserve"> المجال المهني </w:t>
        <w:br/>
        <w:t xml:space="preserve">المسمى الوظيفي هذه النسخة المجانية اضغط هنا للحصول على النسخة الكاملة  </w:t>
        <w:br/>
        <w:t xml:space="preserve"> 71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</w:t>
        <w:br/>
        <w:t xml:space="preserve">  69 </w:t>
        <w:br/>
        <w:t xml:space="preserve"> </w:t>
        <w:br/>
        <w:t xml:space="preserve"> المجال المهني </w:t>
        <w:br/>
        <w:t xml:space="preserve">المسمى الوظيفي هذه النسخة المجانية اضغط هنا للحصول على النسخة الكاملة   68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 58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  56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  54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  50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  48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 41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 40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  38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</w:t>
        <w:br/>
        <w:t xml:space="preserve">  36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</w:t>
        <w:br/>
        <w:t xml:space="preserve">  34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</w:t>
        <w:br/>
        <w:t xml:space="preserve">  32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</w:t>
        <w:br/>
        <w:t xml:space="preserve">  30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</w:t>
        <w:br/>
        <w:t xml:space="preserve">  29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</w:t>
        <w:br/>
        <w:t xml:space="preserve">  29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 24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</w:t>
        <w:br/>
        <w:t xml:space="preserve"> 23 </w:t>
        <w:br/>
        <w:t xml:space="preserve"> </w:t>
        <w:br/>
        <w:t xml:space="preserve"> </w:t>
        <w:br/>
        <w:t xml:space="preserve">المجال المهني </w:t>
        <w:br/>
        <w:t xml:space="preserve">المسمى الوظيفي هذه النسخة المجانية اضغط هنا للحصول على النسخة الكاملة  </w:t>
        <w:br/>
        <w:t xml:space="preserve"> 20 </w:t>
        <w:br/>
        <w:t xml:space="preserve"> </w:t>
        <w:br/>
        <w:t xml:space="preserve">  </w:t>
      </w:r>
    </w:p>
    <w:p>
      <w:r>
        <w:t xml:space="preserve"> </w:t>
        <w:br/>
        <w:t xml:space="preserve">Page 10 of 18 </w:t>
        <w:br/>
        <w:t xml:space="preserve">  </w:t>
        <w:br/>
        <w:t xml:space="preserve"> </w:t>
        <w:br/>
        <w:t xml:space="preserve">    أكثر المهن شعبية بين من لديهم نفس شخصيتك </w:t>
        <w:br/>
        <w:t xml:space="preserve"> هذه النسخة المجانية اضغط هنا للحصول على النسخة الكاملة </w:t>
        <w:br/>
        <w:t xml:space="preserve">  هذه النسخة المجانية اضغط هنا للحصول علىالنسخة الكاملة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التعامل من الوظائف األقل توافقا مع ميولك </w:t>
        <w:br/>
        <w:t xml:space="preserve"> هذه النسخة المجانية اضغط هنا للحصول على النسخة الكاملة </w:t>
        <w:br/>
        <w:t xml:space="preserve"> هذه النسخة المجانية اضغط هنا للحصول على النسخة الكاملة </w:t>
        <w:br/>
        <w:t xml:space="preserve"> هذه النسخة المجانية اضغط هنا للحصول على النسخة الكاملة </w:t>
        <w:br/>
        <w:t xml:space="preserve"> </w:t>
        <w:br/>
        <w:t xml:space="preserve">  </w:t>
      </w:r>
    </w:p>
    <w:p>
      <w:r>
        <w:t xml:space="preserve"> </w:t>
        <w:br/>
        <w:t xml:space="preserve">Page 11 of 18 </w:t>
        <w:br/>
        <w:t xml:space="preserve"> تحديد رغباتك  الثالثة األول </w:t>
        <w:br/>
        <w:t xml:space="preserve">هذا التقرير الهدف منه هو المساعدة في الوصول إلى مجال العمل األكثر مالئمة </w:t>
        <w:br/>
        <w:t>لك فأنت ستمضى  يوميا ثلث إلى نصف يومك في العمل لمدة 30  عاما في</w:t>
        <w:br/>
        <w:t xml:space="preserve">المتوسط  فال تستهين بأمر اختيار العمل المناسب لك فتأثير العمل يمتد إلى بعد </w:t>
        <w:br/>
        <w:t xml:space="preserve">ساعات العمل فإذا كنت ال تحب عملك فأنت تدمر صحتك النفسية </w:t>
        <w:br/>
        <w:t xml:space="preserve"> </w:t>
        <w:br/>
        <w:t xml:space="preserve">قم بطباعة الصفحات التالية و اختيار  المجاالت الثالثة األولي التي ترغب فيها  </w:t>
        <w:br/>
        <w:t xml:space="preserve">أكثر ال يشترط أن تحصر هذه الخيارات على المجاالت الواردة في هذه التقرير </w:t>
        <w:br/>
        <w:t xml:space="preserve">فربما ترغب في العمل في مجال لم نذكره هنا </w:t>
        <w:br/>
        <w:t xml:space="preserve"> </w:t>
      </w:r>
    </w:p>
    <w:p>
      <w:r>
        <w:t xml:space="preserve"> </w:t>
        <w:br/>
        <w:t xml:space="preserve">Page 12 of 18 </w:t>
        <w:br/>
        <w:t xml:space="preserve"> الخيار األول </w:t>
        <w:br/>
        <w:t xml:space="preserve"> </w:t>
        <w:br/>
        <w:t xml:space="preserve"> </w:t>
        <w:br/>
        <w:t xml:space="preserve">اسم المجال المهني  :................................................... </w:t>
        <w:br/>
        <w:t xml:space="preserve">المسمى الوظيفي : ................................................ </w:t>
        <w:br/>
        <w:t xml:space="preserve"> </w:t>
        <w:br/>
        <w:t xml:space="preserve">1- :درجة التحضير للعمل كم سنة تحتاج لكي تكون مؤهل للوظيفة </w:t>
        <w:br/>
        <w:t xml:space="preserve"> </w:t>
        <w:br/>
        <w:t xml:space="preserve"> </w:t>
        <w:br/>
        <w:t xml:space="preserve">ال تحتاج         سنة أو أقل         سنتين أو ثالث      أربعة أو خمس سنوات       أكثر من خمس سنوات   </w:t>
        <w:br/>
        <w:t xml:space="preserve"> </w:t>
        <w:br/>
        <w:t xml:space="preserve"> </w:t>
        <w:br/>
        <w:t xml:space="preserve">2- هل  يحتاج الحصول على الشهادة او التدريب السفر سواء داخل أو خارج البالد </w:t>
        <w:br/>
        <w:t xml:space="preserve"> </w:t>
        <w:br/>
        <w:t xml:space="preserve">نعم ال </w:t>
        <w:br/>
        <w:t xml:space="preserve"> </w:t>
        <w:br/>
        <w:t xml:space="preserve"> </w:t>
        <w:br/>
        <w:t xml:space="preserve">3- هل تكلفة الدراسة متوفرة حاليا لديك إذا كانت اإلجابة بال ما هي خطتك لتغطية المصاريف؟ </w:t>
        <w:br/>
        <w:t xml:space="preserve"> </w:t>
        <w:br/>
        <w:t xml:space="preserve"> </w:t>
        <w:br/>
        <w:t xml:space="preserve">الحصول على منحة دراسية تأجيل الدراسة و العمل اوال </w:t>
        <w:br/>
        <w:t xml:space="preserve">لجمع المصاريف العمل مع الدراسة االقتراض </w:t>
        <w:br/>
        <w:t xml:space="preserve"> </w:t>
        <w:br/>
        <w:t xml:space="preserve"> </w:t>
        <w:br/>
        <w:t xml:space="preserve">خطة أخري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</w:r>
    </w:p>
    <w:p>
      <w:r>
        <w:t xml:space="preserve"> </w:t>
        <w:br/>
        <w:t xml:space="preserve">Page 13 of 18 </w:t>
        <w:br/>
        <w:t xml:space="preserve"> الخيار الثاني </w:t>
        <w:br/>
        <w:t xml:space="preserve"> </w:t>
        <w:br/>
        <w:t xml:space="preserve"> </w:t>
        <w:br/>
        <w:t xml:space="preserve">اسم المجال المهني  :................................................... </w:t>
        <w:br/>
        <w:t xml:space="preserve">المسمى الوظيفي : ................................................ </w:t>
        <w:br/>
        <w:t xml:space="preserve"> </w:t>
        <w:br/>
        <w:t xml:space="preserve">1-  درجة التحضيرللعمل كم سنة تحتاج لكي تكون مؤهل للوظيفة:  </w:t>
        <w:br/>
        <w:t xml:space="preserve"> </w:t>
        <w:br/>
        <w:t xml:space="preserve"> </w:t>
        <w:br/>
        <w:t xml:space="preserve">ال تحتاج         سنة أو أقل         سنتين أو ثالث      أربعة أو خمس سنوات       أكثر من خمس سنوات   </w:t>
        <w:br/>
        <w:t xml:space="preserve"> </w:t>
        <w:br/>
        <w:t xml:space="preserve"> </w:t>
        <w:br/>
        <w:t xml:space="preserve">2- هل  يحتاج الحصول على الشهادة او التدريب السفر سواء داخل أو خارج البالد </w:t>
        <w:br/>
        <w:t xml:space="preserve"> </w:t>
        <w:br/>
        <w:t xml:space="preserve">نعم ال </w:t>
        <w:br/>
        <w:t xml:space="preserve"> </w:t>
        <w:br/>
        <w:t xml:space="preserve"> </w:t>
        <w:br/>
        <w:t xml:space="preserve">3-  هل تكلفة الدراسة متوفرةحاليا لديك إذا كانت اإلجابة بال ما هي خطتك لتغطية المصاريف؟  </w:t>
        <w:br/>
        <w:t xml:space="preserve"> </w:t>
        <w:br/>
        <w:t xml:space="preserve"> </w:t>
        <w:br/>
        <w:t xml:space="preserve">الحصول على منحة دراسية تأجيل الدراسة و العمل اوال </w:t>
        <w:br/>
        <w:t xml:space="preserve">لجمع المصاريف العمل مع الدراسة االقتراض </w:t>
        <w:br/>
        <w:t xml:space="preserve"> </w:t>
        <w:br/>
        <w:t xml:space="preserve"> </w:t>
        <w:br/>
        <w:t xml:space="preserve">خطة أخري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</w:r>
    </w:p>
    <w:p>
      <w:r>
        <w:t xml:space="preserve"> </w:t>
        <w:br/>
        <w:t xml:space="preserve">Page 14 of 18 </w:t>
        <w:br/>
        <w:t xml:space="preserve"> الخيار الثاني </w:t>
        <w:br/>
        <w:t xml:space="preserve"> </w:t>
        <w:br/>
        <w:t xml:space="preserve"> </w:t>
        <w:br/>
        <w:t xml:space="preserve">اسم المجال المهني  :................................................... </w:t>
        <w:br/>
        <w:t xml:space="preserve">المسمى الوظيفي : ................................................ </w:t>
        <w:br/>
        <w:t xml:space="preserve"> </w:t>
        <w:br/>
        <w:t xml:space="preserve">1- :درجة التحضير للعمل كم سنة تحتاج لكي تكون مؤهل للوظيفة </w:t>
        <w:br/>
        <w:t xml:space="preserve"> </w:t>
        <w:br/>
        <w:t xml:space="preserve"> </w:t>
        <w:br/>
        <w:t xml:space="preserve">ال تحتاج         سنة أو أقل         سنتين أو ثالث      أربعة أو خمس سنوات       أكثر من خمس سنوات   </w:t>
        <w:br/>
        <w:t xml:space="preserve"> </w:t>
        <w:br/>
        <w:t xml:space="preserve"> </w:t>
        <w:br/>
        <w:t xml:space="preserve">2- هل  يحتاج الحصول على الشهادة او التدريب السفر سواء داخل أو خارج البالد </w:t>
        <w:br/>
        <w:t xml:space="preserve"> </w:t>
        <w:br/>
        <w:t xml:space="preserve">نعم ال </w:t>
        <w:br/>
        <w:t xml:space="preserve"> </w:t>
        <w:br/>
        <w:t xml:space="preserve"> </w:t>
        <w:br/>
        <w:t xml:space="preserve">3- هل تكلفة الدراسة متوفرة حاليا لديك إذا كانت اإلجابة بال ما هي خطتك لتغطية المصاريف؟ </w:t>
        <w:br/>
        <w:t xml:space="preserve"> </w:t>
        <w:br/>
        <w:t xml:space="preserve"> </w:t>
        <w:br/>
        <w:t xml:space="preserve">الحصول على منحة دراسية تأجيل الدراسة و العمل اوال </w:t>
        <w:br/>
        <w:t xml:space="preserve">لجمع المصاريف العمل مع الدراسة االقتراض </w:t>
        <w:br/>
        <w:t xml:space="preserve"> </w:t>
        <w:br/>
        <w:t xml:space="preserve"> </w:t>
        <w:br/>
        <w:t xml:space="preserve">خطة أخري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t xml:space="preserve"> </w:t>
        <w:br/>
        <w:t xml:space="preserve">Page 15 of 18 </w:t>
        <w:br/>
        <w:t xml:space="preserve"> عش المستقبل قبل وقوعه حتي ال تندم على خيارك الحقا </w:t>
        <w:br/>
        <w:t xml:space="preserve"> </w:t>
        <w:br/>
        <w:t xml:space="preserve">-كيف ستكون طب يعة عملك اليومي ماهي المهام التي ستقوم بها يوميا و كيفية القيام بها ؟  1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2-  تعرف على مزايا وعيوب هذاالمجال المهن ي  بالنسبة لك من خالل </w:t>
        <w:br/>
        <w:t xml:space="preserve">  التجربة الشخصية </w:t>
        <w:br/>
        <w:t xml:space="preserve">حاول ان تتطوع للقيام بالمساعدة في هذا العمل أثناء عطلة نهاية االسبوع مثال اذهب لصاحب العمل و قل له أنك مستعد تعمل  </w:t>
        <w:br/>
        <w:t xml:space="preserve">مجانا في نهاية األسبوع للتعرف على هذا المجال عن قرب </w:t>
        <w:br/>
        <w:t xml:space="preserve"> تجارب أصحاب الخبرة  في نفس المجال </w:t>
        <w:br/>
        <w:t xml:space="preserve">قم بلقاء من ثالثة إلى سبعة أشخاص امضوا فترة طويلة في هذا المجال و أسألهم عن ما أعجبهم و ما لم يعجبهم في هذا المجال   </w:t>
        <w:br/>
        <w:t xml:space="preserve">ثم اكتب الذي تعلمته من التجربتين؟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3- إلي إي مستوى تريد أن تصل في هذا المجال ؟ أين ترى نفسك بعد عشر سنوات من العمل في هذا المجال؟ حيث ستكون في منتصف </w:t>
        <w:br/>
        <w:t xml:space="preserve">العمر حيث يندم كثير من الناس على خياراتهم بسبب عدم الدراسة المتأنية  للخيارات المتاحة أمامهم وعدم  قراءة حياة من سبقهم  و  </w:t>
        <w:br/>
        <w:t xml:space="preserve">استخالص العبر منها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4- هل هذا المجال المهني سيكون على حساب حياتك االجتماعية إذا كانت اإلجابة بنعم ما هي خطتك للتغلب على هذا التأثير ؟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</w:r>
    </w:p>
    <w:p>
      <w:r>
        <w:t xml:space="preserve"> </w:t>
        <w:br/>
        <w:t xml:space="preserve">Page 16 of 18 </w:t>
        <w:br/>
        <w:t xml:space="preserve"> جدول المقارنة بين أفضل ثالثة رغبات لديك </w:t>
        <w:br/>
        <w:t xml:space="preserve"> </w:t>
        <w:br/>
        <w:t xml:space="preserve">الراتب الشهري </w:t>
        <w:br/>
        <w:t xml:space="preserve">المتوقع لهذه </w:t>
        <w:br/>
        <w:t>الوظيفة (مرتفع-</w:t>
        <w:br/>
        <w:t>متوسط-منخفض -</w:t>
        <w:br/>
        <w:t xml:space="preserve">قد ال أحصل على </w:t>
        <w:br/>
        <w:t xml:space="preserve">وظيفة بسهولة) عدد السنوات </w:t>
        <w:br/>
        <w:t xml:space="preserve">التحضير(0-7)  السفر (داخلي </w:t>
        <w:br/>
        <w:t xml:space="preserve">خارجي ال </w:t>
        <w:br/>
        <w:t xml:space="preserve">يوجد) تكلفة الدراسة </w:t>
        <w:br/>
        <w:t xml:space="preserve">(مرتفعة- </w:t>
        <w:br/>
        <w:t>متوسطة-</w:t>
        <w:br/>
        <w:t xml:space="preserve">منخفضة- مجانا) طبيعة العمل </w:t>
        <w:br/>
        <w:t xml:space="preserve">اليومي  </w:t>
        <w:br/>
        <w:t xml:space="preserve">(أحبها- غير </w:t>
        <w:br/>
        <w:t xml:space="preserve">متأكد-ال أحبها)  أيهما أكثر المزايا </w:t>
        <w:br/>
        <w:t xml:space="preserve">ام العيوب التأثير على الحياة </w:t>
        <w:br/>
        <w:t xml:space="preserve">االجتماعية  (نعم </w:t>
        <w:br/>
        <w:t xml:space="preserve">–ال) </w:t>
        <w:br/>
        <w:t xml:space="preserve">       </w:t>
        <w:br/>
        <w:t xml:space="preserve">       </w:t>
        <w:br/>
        <w:t xml:space="preserve">       </w:t>
        <w:br/>
        <w:t xml:space="preserve"> </w:t>
        <w:br/>
        <w:t xml:space="preserve"> </w:t>
        <w:br/>
        <w:t xml:space="preserve"> </w:t>
      </w:r>
    </w:p>
    <w:p>
      <w:r>
        <w:t xml:space="preserve"> </w:t>
        <w:br/>
        <w:t xml:space="preserve">Page 17 of 18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أفضل خيار بالنسبة لي هو </w:t>
        <w:br/>
        <w:t xml:space="preserve"> </w:t>
        <w:br/>
        <w:t xml:space="preserve">اسم المجال المهني     </w:t>
        <w:br/>
        <w:t xml:space="preserve">المسمى الوظيفي   </w:t>
        <w:br/>
        <w:t xml:space="preserve"> </w:t>
        <w:br/>
        <w:t xml:space="preserve">إذا كان هذا التقرير ساعدك بصورة أو بأخري أكتب لنا كيف ساعدك  تحت هاشتاق  </w:t>
        <w:br/>
        <w:t xml:space="preserve"> </w:t>
        <w:br/>
        <w:t xml:space="preserve">#ل _المناسب_العمل_ماهوك  أخبر الناس عن خيارك و لماذا تعتقد أنه هو األفضل لك واستمع إلى أراء  اآلخرين بصدر رحب </w:t>
        <w:br/>
        <w:t xml:space="preserve">ربما هناك بعض االمور تحتاج إلى مراجعة . </w:t>
        <w:br/>
        <w:t xml:space="preserve">أو إذا كان لديك إي استفسار تواصل معنا  على @find_career  </w:t>
        <w:br/>
        <w:t xml:space="preserve"> </w:t>
        <w:br/>
        <w:t xml:space="preserve">ساعدنا بتحسين هذا التقرير باإلجابة على هذه األسئلة اضغط هنا  لن تأخذ من وقتك أكثر من  45 ثانية </w:t>
        <w:br/>
        <w:t xml:space="preserve"> </w:t>
      </w:r>
    </w:p>
    <w:p>
      <w:r>
        <w:t xml:space="preserve"> </w:t>
        <w:br/>
        <w:t xml:space="preserve"> </w:t>
        <w:br/>
        <w:t xml:space="preserve">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